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4925" w14:textId="77777777" w:rsidR="006D64DD" w:rsidRDefault="00000000">
      <w:pPr>
        <w:pStyle w:val="Ttulo1"/>
        <w:jc w:val="center"/>
      </w:pPr>
      <w:r>
        <w:t>Entrevista para Cliente – Proyecto Reporta+</w:t>
      </w:r>
    </w:p>
    <w:p w14:paraId="2E67E436" w14:textId="77777777" w:rsidR="006D64DD" w:rsidRDefault="00000000">
      <w:r>
        <w:t>Hola, gracias por participar en esta entrevista. Queremos conocer tu opinión y expectativas sobre la aplicación Reporta+, que busca digitalizar y mejorar la gestión de servicios técnicos. Tus respuestas nos ayudarán a crear una solución que realmente aporte valor a tu empresa.</w:t>
      </w:r>
    </w:p>
    <w:p w14:paraId="62AAC84D" w14:textId="77777777" w:rsidR="006D64DD" w:rsidRDefault="00000000">
      <w:r>
        <w:br/>
      </w:r>
    </w:p>
    <w:p w14:paraId="4CD32643" w14:textId="77777777" w:rsidR="006D64DD" w:rsidRDefault="00000000">
      <w:pPr>
        <w:pStyle w:val="Ttulo2"/>
      </w:pPr>
      <w:r>
        <w:t>Preguntas Generales</w:t>
      </w:r>
    </w:p>
    <w:p w14:paraId="5B6FAE95" w14:textId="77777777" w:rsidR="006D64DD" w:rsidRDefault="00000000">
      <w:pPr>
        <w:pStyle w:val="Listaconnmeros"/>
        <w:spacing w:after="120"/>
      </w:pPr>
      <w:r>
        <w:t>1. ¿Cuál es el principal problema que enfrentas actualmente al gestionar servicios técnicos en tu empresa?</w:t>
      </w:r>
    </w:p>
    <w:p w14:paraId="66896697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40318E3D" w14:textId="77777777" w:rsidR="006D64DD" w:rsidRDefault="00000000">
      <w:pPr>
        <w:pStyle w:val="Listaconnmeros"/>
        <w:spacing w:after="120"/>
      </w:pPr>
      <w:r>
        <w:t>2. ¿Qué tipo de informes o reportes necesitas recibir de los técnicos? ¿Con qué frecuencia?</w:t>
      </w:r>
    </w:p>
    <w:p w14:paraId="482A9CC4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25CCE68B" w14:textId="77777777" w:rsidR="006D64DD" w:rsidRDefault="00000000">
      <w:pPr>
        <w:pStyle w:val="Listaconnmeros"/>
        <w:spacing w:after="120"/>
      </w:pPr>
      <w:r>
        <w:t>3. ¿Qué información consideras imprescindible que aparezca en cada informe?</w:t>
      </w:r>
    </w:p>
    <w:p w14:paraId="40B52615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0082C754" w14:textId="77777777" w:rsidR="006D64DD" w:rsidRDefault="00000000">
      <w:pPr>
        <w:pStyle w:val="Listaconnmeros"/>
        <w:spacing w:after="120"/>
      </w:pPr>
      <w:r>
        <w:t>4. ¿Prefieres recibir los informes en formato digital (PDF/Excel) o también necesitas copias impresas?</w:t>
      </w:r>
    </w:p>
    <w:p w14:paraId="342590DF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20338D10" w14:textId="77777777" w:rsidR="006D64DD" w:rsidRDefault="00000000">
      <w:pPr>
        <w:pStyle w:val="Listaconnmeros"/>
        <w:spacing w:after="120"/>
      </w:pPr>
      <w:r>
        <w:t>5. ¿Quiénes deberían recibir los informes automáticamente (clientes, supervisores, otros)?</w:t>
      </w:r>
    </w:p>
    <w:p w14:paraId="74B759D1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38FD958F" w14:textId="77777777" w:rsidR="006D64DD" w:rsidRDefault="00000000">
      <w:r>
        <w:br/>
      </w:r>
    </w:p>
    <w:p w14:paraId="735F5D19" w14:textId="77777777" w:rsidR="006D64DD" w:rsidRDefault="00000000">
      <w:pPr>
        <w:pStyle w:val="Ttulo2"/>
      </w:pPr>
      <w:r>
        <w:lastRenderedPageBreak/>
        <w:t>Expectativas sobre la Aplicación</w:t>
      </w:r>
    </w:p>
    <w:p w14:paraId="2C83733B" w14:textId="77777777" w:rsidR="006D64DD" w:rsidRDefault="00000000">
      <w:pPr>
        <w:pStyle w:val="Listaconnmeros"/>
        <w:spacing w:after="120"/>
      </w:pPr>
      <w:r>
        <w:t>1. ¿Qué funcionalidades te gustaría que tuviera la aplicación? (Ejemplo: registro de servicios, envío automático de informes, dashboard de métricas, etc.)</w:t>
      </w:r>
    </w:p>
    <w:p w14:paraId="49E86EAE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74EAF7A7" w14:textId="77777777" w:rsidR="006D64DD" w:rsidRDefault="00000000">
      <w:pPr>
        <w:pStyle w:val="Listaconnmeros"/>
        <w:spacing w:after="120"/>
      </w:pPr>
      <w:r>
        <w:t>2. ¿Qué tan importante es para ti poder consultar reportes filtrados por técnico, cliente o fecha?</w:t>
      </w:r>
    </w:p>
    <w:p w14:paraId="752BB7D4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29382B17" w14:textId="77777777" w:rsidR="006D64DD" w:rsidRDefault="00000000">
      <w:pPr>
        <w:pStyle w:val="Listaconnmeros"/>
        <w:spacing w:after="120"/>
      </w:pPr>
      <w:r>
        <w:t>3. ¿Te gustaría que los informes sean personalizables según el tipo de servicio? ¿Qué campos deberían poder modificarse?</w:t>
      </w:r>
    </w:p>
    <w:p w14:paraId="6AD9DA8F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42A28B8C" w14:textId="77777777" w:rsidR="006D64DD" w:rsidRDefault="00000000">
      <w:pPr>
        <w:pStyle w:val="Listaconnmeros"/>
        <w:spacing w:after="120"/>
      </w:pPr>
      <w:r>
        <w:t>4. ¿Consideras útil que la app funcione en modo offline, permitiendo a los técnicos registrar servicios sin conexión y sincronizar luego?</w:t>
      </w:r>
    </w:p>
    <w:p w14:paraId="70D04D67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02365691" w14:textId="77777777" w:rsidR="006D64DD" w:rsidRDefault="00000000">
      <w:pPr>
        <w:pStyle w:val="Listaconnmeros"/>
        <w:spacing w:after="120"/>
      </w:pPr>
      <w:r>
        <w:t>5. ¿Qué nivel de seguridad esperas en el acceso y manejo de la información? (Ejemplo: autenticación, protección de datos, respaldo de información)</w:t>
      </w:r>
    </w:p>
    <w:p w14:paraId="79A3ACBF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172724CF" w14:textId="77777777" w:rsidR="006D64DD" w:rsidRDefault="00000000">
      <w:r>
        <w:br/>
      </w:r>
    </w:p>
    <w:p w14:paraId="53BBE8B2" w14:textId="77777777" w:rsidR="006D64DD" w:rsidRDefault="00000000">
      <w:pPr>
        <w:pStyle w:val="Ttulo2"/>
      </w:pPr>
      <w:r>
        <w:t>Satisfacción y Sugerencias</w:t>
      </w:r>
    </w:p>
    <w:p w14:paraId="6ADAEA26" w14:textId="77777777" w:rsidR="006D64DD" w:rsidRDefault="00000000">
      <w:pPr>
        <w:pStyle w:val="Listaconnmeros"/>
        <w:spacing w:after="120"/>
      </w:pPr>
      <w:r>
        <w:t>1. ¿Qué aspectos te harían sentir satisfecho con la app? (Ejemplo: rapidez, facilidad de uso, confiabilidad, soporte técnico)</w:t>
      </w:r>
    </w:p>
    <w:p w14:paraId="6B55ACD0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50D38EE3" w14:textId="77777777" w:rsidR="006D64DD" w:rsidRDefault="00000000">
      <w:pPr>
        <w:pStyle w:val="Listaconnmeros"/>
        <w:spacing w:after="120"/>
      </w:pPr>
      <w:r>
        <w:t>2. ¿Has utilizado alguna otra solución digital para este tipo de gestión? ¿Qué te gustó o no te gustó de esas experiencias?</w:t>
      </w:r>
    </w:p>
    <w:p w14:paraId="5F1D86E2" w14:textId="77777777" w:rsidR="006D64DD" w:rsidRDefault="00000000">
      <w:r>
        <w:lastRenderedPageBreak/>
        <w:t>Respuesta: _________________________________________________</w:t>
      </w:r>
      <w:r>
        <w:br/>
      </w:r>
      <w:r>
        <w:br/>
      </w:r>
    </w:p>
    <w:p w14:paraId="0ACC85F0" w14:textId="77777777" w:rsidR="006D64DD" w:rsidRDefault="00000000">
      <w:pPr>
        <w:pStyle w:val="Listaconnmeros"/>
        <w:spacing w:after="120"/>
      </w:pPr>
      <w:r>
        <w:t>3. ¿Qué sugerencias tienes para mejorar la propuesta de Reporta+?</w:t>
      </w:r>
    </w:p>
    <w:p w14:paraId="633B0900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6AD52368" w14:textId="77777777" w:rsidR="006D64DD" w:rsidRDefault="00000000">
      <w:pPr>
        <w:pStyle w:val="Listaconnmeros"/>
        <w:spacing w:after="120"/>
      </w:pPr>
      <w:r>
        <w:t>4. ¿Hay alguna funcionalidad que consideres indispensable y que no hayamos mencionado?</w:t>
      </w:r>
    </w:p>
    <w:p w14:paraId="0DBC47E4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0B1EBA17" w14:textId="77777777" w:rsidR="006D64DD" w:rsidRDefault="00000000">
      <w:pPr>
        <w:pStyle w:val="Listaconnmeros"/>
        <w:spacing w:after="120"/>
      </w:pPr>
      <w:r>
        <w:t>5. ¿Te gustaría participar en pruebas piloto o recibir actualizaciones sobre el desarrollo de la app?</w:t>
      </w:r>
    </w:p>
    <w:p w14:paraId="34D5CA0A" w14:textId="77777777" w:rsidR="006D64DD" w:rsidRDefault="00000000">
      <w:r>
        <w:t>Respuesta: _________________________________________________</w:t>
      </w:r>
      <w:r>
        <w:br/>
      </w:r>
      <w:r>
        <w:br/>
      </w:r>
    </w:p>
    <w:p w14:paraId="08B4B8A1" w14:textId="77777777" w:rsidR="006D64DD" w:rsidRDefault="00000000">
      <w:r>
        <w:br/>
      </w:r>
    </w:p>
    <w:p w14:paraId="181BA78C" w14:textId="77777777" w:rsidR="006D64DD" w:rsidRDefault="00000000">
      <w:pPr>
        <w:pStyle w:val="Ttulo2"/>
      </w:pPr>
      <w:r>
        <w:t>Cierre</w:t>
      </w:r>
    </w:p>
    <w:p w14:paraId="77F75C08" w14:textId="77777777" w:rsidR="006D64DD" w:rsidRDefault="00000000">
      <w:r>
        <w:t>Muchas gracias por tu tiempo y tus respuestas. ¿Hay algo más que te gustaría agregar o alguna inquietud que quieras compartir?</w:t>
      </w:r>
    </w:p>
    <w:sectPr w:rsidR="006D64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552294">
    <w:abstractNumId w:val="8"/>
  </w:num>
  <w:num w:numId="2" w16cid:durableId="1889611358">
    <w:abstractNumId w:val="6"/>
  </w:num>
  <w:num w:numId="3" w16cid:durableId="73824248">
    <w:abstractNumId w:val="5"/>
  </w:num>
  <w:num w:numId="4" w16cid:durableId="2107338224">
    <w:abstractNumId w:val="4"/>
  </w:num>
  <w:num w:numId="5" w16cid:durableId="821579135">
    <w:abstractNumId w:val="7"/>
  </w:num>
  <w:num w:numId="6" w16cid:durableId="812910794">
    <w:abstractNumId w:val="3"/>
  </w:num>
  <w:num w:numId="7" w16cid:durableId="237595300">
    <w:abstractNumId w:val="2"/>
  </w:num>
  <w:num w:numId="8" w16cid:durableId="61760863">
    <w:abstractNumId w:val="1"/>
  </w:num>
  <w:num w:numId="9" w16cid:durableId="195378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4F5"/>
    <w:rsid w:val="005A21A8"/>
    <w:rsid w:val="006D64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20F520"/>
  <w14:defaultImageDpi w14:val="300"/>
  <w15:docId w15:val="{F5F288A7-8C49-43AE-8D31-4D1B1AA2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2761</Characters>
  <Application>Microsoft Office Word</Application>
  <DocSecurity>0</DocSecurity>
  <Lines>92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bazan</cp:lastModifiedBy>
  <cp:revision>3</cp:revision>
  <dcterms:created xsi:type="dcterms:W3CDTF">2013-12-23T23:15:00Z</dcterms:created>
  <dcterms:modified xsi:type="dcterms:W3CDTF">2025-10-21T23:43:00Z</dcterms:modified>
  <cp:category/>
</cp:coreProperties>
</file>